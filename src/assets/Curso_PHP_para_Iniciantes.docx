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32"/>
        </w:rPr>
        <w:t>Curso de PHP para Iniciantes</w:t>
      </w:r>
    </w:p>
    <w:p>
      <w:r>
        <w:t>Este curso de PHP para iniciantes é projetado para fornecer uma base sólida na linguagem de programação PHP, uma das linguagens mais populares para desenvolvimento web. O curso é estruturado em cinco aulas de duas horas cada, abrangendo desde a configuração do ambiente de desenvolvimento até a introdução a bancos de dados e boas práticas de programação.</w:t>
        <w:br/>
        <w:br/>
      </w:r>
    </w:p>
    <w:p>
      <w:pPr>
        <w:pStyle w:val="Heading1"/>
      </w:pPr>
      <w:r>
        <w:rPr>
          <w:b/>
        </w:rPr>
        <w:t>Aula 1: Introdução ao PHP</w:t>
      </w:r>
    </w:p>
    <w:p>
      <w:pPr>
        <w:pStyle w:val="ListBullet"/>
      </w:pPr>
      <w:r>
        <w:t>Visão Geral do PHP: História, usos e importância no desenvolvimento web.</w:t>
      </w:r>
    </w:p>
    <w:p>
      <w:pPr>
        <w:pStyle w:val="ListBullet"/>
      </w:pPr>
      <w:r>
        <w:t>Configuração do Ambiente de Desenvolvimento: Instalação do PHP, Apache (ou outro servidor web) e MySQL (ou outro banco de dados).</w:t>
      </w:r>
    </w:p>
    <w:p>
      <w:pPr>
        <w:pStyle w:val="ListBullet"/>
      </w:pPr>
      <w:r>
        <w:t>Sintaxe Básica do PHP: Tags do PHP, comentários, variáveis e tipos de dados.</w:t>
      </w:r>
    </w:p>
    <w:p>
      <w:pPr>
        <w:pStyle w:val="ListBullet"/>
      </w:pPr>
      <w:r>
        <w:t>Operadores e Estruturas de Controle: Operadores aritméticos, de comparação e lógicos; estruturas condicionais (if, else) e loops (for, while).</w:t>
      </w:r>
    </w:p>
    <w:p>
      <w:pPr>
        <w:pStyle w:val="Heading1"/>
      </w:pPr>
      <w:r>
        <w:rPr>
          <w:b/>
        </w:rPr>
        <w:t>Aula 2: Fundamentos de PHP</w:t>
      </w:r>
    </w:p>
    <w:p>
      <w:pPr>
        <w:pStyle w:val="ListBullet"/>
      </w:pPr>
      <w:r>
        <w:t>Manipulação de Strings e Números: Funções para strings, concatenação, manipulação de números.</w:t>
      </w:r>
    </w:p>
    <w:p>
      <w:pPr>
        <w:pStyle w:val="ListBullet"/>
      </w:pPr>
      <w:r>
        <w:t>Arrays e Estruturas de Dados: Criação e manipulação de arrays, arrays associativos.</w:t>
      </w:r>
    </w:p>
    <w:p>
      <w:pPr>
        <w:pStyle w:val="ListBullet"/>
      </w:pPr>
      <w:r>
        <w:t>Funções: Definição, escopo e passagem de parâmetros.</w:t>
      </w:r>
    </w:p>
    <w:p>
      <w:pPr>
        <w:pStyle w:val="ListBullet"/>
      </w:pPr>
      <w:r>
        <w:t>Inclusão de Arquivos: Uso de include e require.</w:t>
      </w:r>
    </w:p>
    <w:p>
      <w:pPr>
        <w:pStyle w:val="Heading1"/>
      </w:pPr>
      <w:r>
        <w:rPr>
          <w:b/>
        </w:rPr>
        <w:t>Aula 3: PHP e HTML</w:t>
      </w:r>
    </w:p>
    <w:p>
      <w:pPr>
        <w:pStyle w:val="ListBullet"/>
      </w:pPr>
      <w:r>
        <w:t>Integração PHP com HTML: Embutir PHP em páginas HTML.</w:t>
      </w:r>
    </w:p>
    <w:p>
      <w:pPr>
        <w:pStyle w:val="ListBullet"/>
      </w:pPr>
      <w:r>
        <w:t>Formulários e PHP: Receber dados de formulários (métodos GET e POST).</w:t>
      </w:r>
    </w:p>
    <w:p>
      <w:pPr>
        <w:pStyle w:val="ListBullet"/>
      </w:pPr>
      <w:r>
        <w:t>Validação e Sanitização de Dados de Formulário: Segurança básica no manuseio de dados de entrada.</w:t>
      </w:r>
    </w:p>
    <w:p>
      <w:pPr>
        <w:pStyle w:val="ListBullet"/>
      </w:pPr>
      <w:r>
        <w:t>Sessões e Cookies: Gerenciamento de sessões e cookies para manter o estado do usuário.</w:t>
      </w:r>
    </w:p>
    <w:p>
      <w:pPr>
        <w:pStyle w:val="Heading1"/>
      </w:pPr>
      <w:r>
        <w:rPr>
          <w:b/>
        </w:rPr>
        <w:t>Aula 4: Introdução ao MySQL e PHP</w:t>
      </w:r>
    </w:p>
    <w:p>
      <w:pPr>
        <w:pStyle w:val="ListBullet"/>
      </w:pPr>
      <w:r>
        <w:t>Banco de Dados MySQL: Conceitos básicos de banco de dados.</w:t>
      </w:r>
    </w:p>
    <w:p>
      <w:pPr>
        <w:pStyle w:val="ListBullet"/>
      </w:pPr>
      <w:r>
        <w:t>Integração do PHP com MySQL: Usar PHP para conectar, consultar, inserir e manipular dados no MySQL.</w:t>
      </w:r>
    </w:p>
    <w:p>
      <w:pPr>
        <w:pStyle w:val="ListBullet"/>
      </w:pPr>
      <w:r>
        <w:t>Preparando Consultas para Prevenir Injeção de SQL: Boas práticas de segurança no acesso a dados.</w:t>
      </w:r>
    </w:p>
    <w:p>
      <w:pPr>
        <w:pStyle w:val="ListBullet"/>
      </w:pPr>
      <w:r>
        <w:t>Construindo um CRUD Básico: Criar um sistema simples para Criar, Ler, Atualizar e Deletar dados (CRUD).</w:t>
      </w:r>
    </w:p>
    <w:p>
      <w:pPr>
        <w:pStyle w:val="Heading1"/>
      </w:pPr>
      <w:r>
        <w:rPr>
          <w:b/>
        </w:rPr>
        <w:t>Aula 5: Projeto Final e Boas Práticas</w:t>
      </w:r>
    </w:p>
    <w:p>
      <w:pPr>
        <w:pStyle w:val="ListBullet"/>
      </w:pPr>
      <w:r>
        <w:t>Revisão Geral e Dúvidas: Revisar tópicos importantes e esclarecer dúvidas.</w:t>
      </w:r>
    </w:p>
    <w:p>
      <w:pPr>
        <w:pStyle w:val="ListBullet"/>
      </w:pPr>
      <w:r>
        <w:t>Boas Práticas de Programação em PHP: Organização de código, nomenclatura e dicas de performance.</w:t>
      </w:r>
    </w:p>
    <w:p>
      <w:pPr>
        <w:pStyle w:val="ListBullet"/>
      </w:pPr>
      <w:r>
        <w:t>Desenvolvimento de um Projeto Final: Aplicar os conceitos aprendidos em um projeto simples.</w:t>
      </w:r>
    </w:p>
    <w:p>
      <w:pPr>
        <w:pStyle w:val="ListBullet"/>
      </w:pPr>
      <w:r>
        <w:t>Introdução a Frameworks PHP (Opcional): Breve introdução a frameworks como Laravel ou Symfony para desenvolvimento avançado.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